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1º Semestre</w:t>
      </w:r>
    </w:p>
    <w:p>
      <w:r>
        <w:t>admin - TEC</w:t>
      </w:r>
    </w:p>
    <w:p>
      <w:r>
        <w:t>1</w:t>
      </w:r>
    </w:p>
    <w:p>
      <w:r>
        <w:t>1</w:t>
      </w:r>
    </w:p>
    <w:p>
      <w:r>
        <w:t>1</w:t>
      </w:r>
    </w:p>
    <w:p>
      <w:r>
        <w:t>1</w:t>
      </w:r>
    </w:p>
    <w:p>
      <w:r>
        <w:t>1</w:t>
      </w:r>
    </w:p>
    <w:p>
      <w:r>
        <w:t>1</w:t>
      </w:r>
    </w:p>
    <w:p>
      <w:r>
        <w:t>1</w:t>
      </w:r>
    </w:p>
    <w:p>
      <w:r>
        <w:t>1</w:t>
      </w:r>
    </w:p>
    <w:p>
      <w:r>
        <w:t>1</w:t>
      </w:r>
    </w:p>
    <w:p>
      <w: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